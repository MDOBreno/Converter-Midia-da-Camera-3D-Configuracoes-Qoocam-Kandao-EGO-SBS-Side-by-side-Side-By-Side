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1E23A" w14:textId="77777777" w:rsidR="00CA2EF9" w:rsidRPr="00BE1E36" w:rsidRDefault="00000000">
      <w:pPr>
        <w:pStyle w:val="Ttulo1"/>
        <w:rPr>
          <w:lang w:val="pt-BR"/>
        </w:rPr>
      </w:pPr>
      <w:r w:rsidRPr="00BE1E36">
        <w:rPr>
          <w:lang w:val="pt-BR"/>
        </w:rPr>
        <w:t xml:space="preserve">Subir e Remover um </w:t>
      </w:r>
      <w:proofErr w:type="gramStart"/>
      <w:r w:rsidRPr="00BE1E36">
        <w:rPr>
          <w:lang w:val="pt-BR"/>
        </w:rPr>
        <w:t>Perfil .</w:t>
      </w:r>
      <w:proofErr w:type="spellStart"/>
      <w:r w:rsidRPr="00BE1E36">
        <w:rPr>
          <w:lang w:val="pt-BR"/>
        </w:rPr>
        <w:t>mobileconfig</w:t>
      </w:r>
      <w:proofErr w:type="spellEnd"/>
      <w:proofErr w:type="gramEnd"/>
      <w:r w:rsidRPr="00BE1E36">
        <w:rPr>
          <w:lang w:val="pt-BR"/>
        </w:rPr>
        <w:t xml:space="preserve"> Temporário no </w:t>
      </w:r>
      <w:proofErr w:type="spellStart"/>
      <w:r w:rsidRPr="00BE1E36">
        <w:rPr>
          <w:lang w:val="pt-BR"/>
        </w:rPr>
        <w:t>Intune</w:t>
      </w:r>
      <w:proofErr w:type="spellEnd"/>
    </w:p>
    <w:p w14:paraId="75E0983E" w14:textId="6D096FB6" w:rsidR="00CA2EF9" w:rsidRDefault="00000000">
      <w:r w:rsidRPr="00BE1E36">
        <w:rPr>
          <w:lang w:val="pt-BR"/>
        </w:rPr>
        <w:t>✅ PRÉ-REQUISITOS</w:t>
      </w:r>
      <w:r w:rsidRPr="00BE1E36">
        <w:rPr>
          <w:lang w:val="pt-BR"/>
        </w:rPr>
        <w:br/>
        <w:t xml:space="preserve">1. Acesso administrativo ao Microsoft </w:t>
      </w:r>
      <w:proofErr w:type="spellStart"/>
      <w:r w:rsidRPr="00BE1E36">
        <w:rPr>
          <w:lang w:val="pt-BR"/>
        </w:rPr>
        <w:t>Intune</w:t>
      </w:r>
      <w:proofErr w:type="spellEnd"/>
      <w:r w:rsidRPr="00BE1E36">
        <w:rPr>
          <w:lang w:val="pt-BR"/>
        </w:rPr>
        <w:t xml:space="preserve"> (ou ao menos permissão para criar perfis de configuração).</w:t>
      </w:r>
      <w:r w:rsidRPr="00BE1E36">
        <w:rPr>
          <w:lang w:val="pt-BR"/>
        </w:rPr>
        <w:br/>
        <w:t xml:space="preserve">2. Arquivo </w:t>
      </w:r>
      <w:proofErr w:type="gramStart"/>
      <w:r w:rsidRPr="00BE1E36">
        <w:rPr>
          <w:lang w:val="pt-BR"/>
        </w:rPr>
        <w:t>`.</w:t>
      </w:r>
      <w:proofErr w:type="spellStart"/>
      <w:r w:rsidRPr="00BE1E36">
        <w:rPr>
          <w:lang w:val="pt-BR"/>
        </w:rPr>
        <w:t>mobileconfig</w:t>
      </w:r>
      <w:proofErr w:type="spellEnd"/>
      <w:proofErr w:type="gramEnd"/>
      <w:r w:rsidRPr="00BE1E36">
        <w:rPr>
          <w:lang w:val="pt-BR"/>
        </w:rPr>
        <w:t>` pronto para upload.</w:t>
      </w:r>
      <w:r w:rsidR="00BE1E36" w:rsidRPr="00BE1E36">
        <w:rPr>
          <w:lang w:val="pt-BR"/>
        </w:rPr>
        <w:t xml:space="preserve"> (</w:t>
      </w:r>
      <w:r w:rsidR="00BE1E36">
        <w:rPr>
          <w:lang w:val="pt-BR"/>
        </w:rPr>
        <w:t xml:space="preserve">Passa o </w:t>
      </w:r>
      <w:proofErr w:type="spellStart"/>
      <w:r w:rsidR="00BE1E36">
        <w:rPr>
          <w:lang w:val="pt-BR"/>
        </w:rPr>
        <w:t>info.plist</w:t>
      </w:r>
      <w:proofErr w:type="spellEnd"/>
      <w:r w:rsidR="00BE1E36">
        <w:rPr>
          <w:lang w:val="pt-BR"/>
        </w:rPr>
        <w:t xml:space="preserve"> </w:t>
      </w:r>
      <w:r w:rsidR="00BE1E36" w:rsidRPr="00BE1E36">
        <w:rPr>
          <w:lang w:val="pt-BR"/>
        </w:rPr>
        <w:t xml:space="preserve">pro </w:t>
      </w:r>
      <w:r w:rsidR="00BE1E36" w:rsidRPr="00BE1E36">
        <w:rPr>
          <w:lang w:val="pt-BR"/>
        </w:rPr>
        <w:t>ChatGPT</w:t>
      </w:r>
      <w:r w:rsidR="00BE1E36">
        <w:rPr>
          <w:lang w:val="pt-BR"/>
        </w:rPr>
        <w:t>, diz quais permissões você quer,</w:t>
      </w:r>
      <w:r w:rsidR="00BE1E36" w:rsidRPr="00BE1E36">
        <w:rPr>
          <w:lang w:val="pt-BR"/>
        </w:rPr>
        <w:t xml:space="preserve"> </w:t>
      </w:r>
      <w:r w:rsidR="00BE1E36">
        <w:rPr>
          <w:lang w:val="pt-BR"/>
        </w:rPr>
        <w:t>e pede pra ele criar o arquivo pra você baixar dele)</w:t>
      </w:r>
      <w:r w:rsidRPr="00BE1E36">
        <w:rPr>
          <w:lang w:val="pt-BR"/>
        </w:rPr>
        <w:br/>
      </w:r>
      <w:r w:rsidRPr="00BE1E36">
        <w:rPr>
          <w:lang w:val="pt-BR"/>
        </w:rPr>
        <w:br/>
      </w:r>
      <w:r>
        <w:t>🪜</w:t>
      </w:r>
      <w:r w:rsidRPr="00BE1E36">
        <w:rPr>
          <w:lang w:val="pt-BR"/>
        </w:rPr>
        <w:t xml:space="preserve"> PASSO A PASSO NO MICROSOFT INTUNE (ADMIN CENTER)</w:t>
      </w:r>
      <w:r w:rsidRPr="00BE1E36">
        <w:rPr>
          <w:lang w:val="pt-BR"/>
        </w:rPr>
        <w:br/>
      </w:r>
      <w:r w:rsidRPr="00BE1E36">
        <w:rPr>
          <w:lang w:val="pt-BR"/>
        </w:rPr>
        <w:br/>
        <w:t xml:space="preserve">1. Acesse o portal </w:t>
      </w:r>
      <w:proofErr w:type="spellStart"/>
      <w:r w:rsidRPr="00BE1E36">
        <w:rPr>
          <w:lang w:val="pt-BR"/>
        </w:rPr>
        <w:t>Intune</w:t>
      </w:r>
      <w:proofErr w:type="spellEnd"/>
      <w:r w:rsidRPr="00BE1E36">
        <w:rPr>
          <w:lang w:val="pt-BR"/>
        </w:rPr>
        <w:t>:</w:t>
      </w:r>
      <w:r w:rsidRPr="00BE1E36">
        <w:rPr>
          <w:lang w:val="pt-BR"/>
        </w:rPr>
        <w:br/>
        <w:t xml:space="preserve">   https://endpoint.microsoft.com</w:t>
      </w:r>
      <w:r w:rsidRPr="00BE1E36">
        <w:rPr>
          <w:lang w:val="pt-BR"/>
        </w:rPr>
        <w:br/>
      </w:r>
      <w:r w:rsidRPr="00BE1E36">
        <w:rPr>
          <w:lang w:val="pt-BR"/>
        </w:rPr>
        <w:br/>
        <w:t>2. Navegue até:</w:t>
      </w:r>
      <w:r w:rsidRPr="00BE1E36">
        <w:rPr>
          <w:lang w:val="pt-BR"/>
        </w:rPr>
        <w:br/>
        <w:t xml:space="preserve">   - Devices → </w:t>
      </w:r>
      <w:proofErr w:type="spellStart"/>
      <w:r w:rsidRPr="00BE1E36">
        <w:rPr>
          <w:lang w:val="pt-BR"/>
        </w:rPr>
        <w:t>macOS</w:t>
      </w:r>
      <w:proofErr w:type="spellEnd"/>
      <w:r w:rsidRPr="00BE1E36">
        <w:rPr>
          <w:lang w:val="pt-BR"/>
        </w:rPr>
        <w:t xml:space="preserve"> → </w:t>
      </w:r>
      <w:proofErr w:type="spellStart"/>
      <w:r w:rsidRPr="00BE1E36">
        <w:rPr>
          <w:lang w:val="pt-BR"/>
        </w:rPr>
        <w:t>Configuration</w:t>
      </w:r>
      <w:proofErr w:type="spellEnd"/>
      <w:r w:rsidRPr="00BE1E36">
        <w:rPr>
          <w:lang w:val="pt-BR"/>
        </w:rPr>
        <w:t xml:space="preserve"> profiles</w:t>
      </w:r>
      <w:r w:rsidRPr="00BE1E36">
        <w:rPr>
          <w:lang w:val="pt-BR"/>
        </w:rPr>
        <w:br/>
        <w:t xml:space="preserve">   - Clique em + </w:t>
      </w:r>
      <w:proofErr w:type="spellStart"/>
      <w:r w:rsidRPr="00BE1E36">
        <w:rPr>
          <w:lang w:val="pt-BR"/>
        </w:rPr>
        <w:t>Create</w:t>
      </w:r>
      <w:proofErr w:type="spellEnd"/>
      <w:r w:rsidRPr="00BE1E36">
        <w:rPr>
          <w:lang w:val="pt-BR"/>
        </w:rPr>
        <w:t xml:space="preserve"> profile</w:t>
      </w:r>
      <w:r w:rsidRPr="00BE1E36">
        <w:rPr>
          <w:lang w:val="pt-BR"/>
        </w:rPr>
        <w:br/>
      </w:r>
      <w:r w:rsidRPr="00BE1E36">
        <w:rPr>
          <w:lang w:val="pt-BR"/>
        </w:rPr>
        <w:br/>
        <w:t>3. Crie o perfil de configuração:</w:t>
      </w:r>
      <w:r w:rsidRPr="00BE1E36">
        <w:rPr>
          <w:lang w:val="pt-BR"/>
        </w:rPr>
        <w:br/>
        <w:t xml:space="preserve">   - Platform: </w:t>
      </w:r>
      <w:proofErr w:type="spellStart"/>
      <w:r w:rsidRPr="00BE1E36">
        <w:rPr>
          <w:lang w:val="pt-BR"/>
        </w:rPr>
        <w:t>macOS</w:t>
      </w:r>
      <w:proofErr w:type="spellEnd"/>
      <w:r w:rsidRPr="00BE1E36">
        <w:rPr>
          <w:lang w:val="pt-BR"/>
        </w:rPr>
        <w:br/>
        <w:t xml:space="preserve">   - Profile </w:t>
      </w:r>
      <w:proofErr w:type="spellStart"/>
      <w:r w:rsidRPr="00BE1E36">
        <w:rPr>
          <w:lang w:val="pt-BR"/>
        </w:rPr>
        <w:t>type</w:t>
      </w:r>
      <w:proofErr w:type="spellEnd"/>
      <w:r w:rsidRPr="00BE1E36">
        <w:rPr>
          <w:lang w:val="pt-BR"/>
        </w:rPr>
        <w:t>: Custom</w:t>
      </w:r>
      <w:r w:rsidRPr="00BE1E36">
        <w:rPr>
          <w:lang w:val="pt-BR"/>
        </w:rPr>
        <w:br/>
        <w:t xml:space="preserve">   - Clique em </w:t>
      </w:r>
      <w:proofErr w:type="spellStart"/>
      <w:r w:rsidRPr="00BE1E36">
        <w:rPr>
          <w:lang w:val="pt-BR"/>
        </w:rPr>
        <w:t>Create</w:t>
      </w:r>
      <w:proofErr w:type="spellEnd"/>
      <w:r w:rsidRPr="00BE1E36">
        <w:rPr>
          <w:lang w:val="pt-BR"/>
        </w:rPr>
        <w:br/>
      </w:r>
      <w:r w:rsidRPr="00BE1E36">
        <w:rPr>
          <w:lang w:val="pt-BR"/>
        </w:rPr>
        <w:br/>
        <w:t>4. Preencha os dados:</w:t>
      </w:r>
      <w:r w:rsidRPr="00BE1E36">
        <w:rPr>
          <w:lang w:val="pt-BR"/>
        </w:rPr>
        <w:br/>
        <w:t xml:space="preserve">   - Nome: </w:t>
      </w:r>
      <w:proofErr w:type="spellStart"/>
      <w:r w:rsidRPr="00BE1E36">
        <w:rPr>
          <w:lang w:val="pt-BR"/>
        </w:rPr>
        <w:t>QooCam</w:t>
      </w:r>
      <w:proofErr w:type="spellEnd"/>
      <w:r w:rsidRPr="00BE1E36">
        <w:rPr>
          <w:lang w:val="pt-BR"/>
        </w:rPr>
        <w:t xml:space="preserve"> </w:t>
      </w:r>
      <w:proofErr w:type="spellStart"/>
      <w:r w:rsidRPr="00BE1E36">
        <w:rPr>
          <w:lang w:val="pt-BR"/>
        </w:rPr>
        <w:t>Privacy</w:t>
      </w:r>
      <w:proofErr w:type="spellEnd"/>
      <w:r w:rsidRPr="00BE1E36">
        <w:rPr>
          <w:lang w:val="pt-BR"/>
        </w:rPr>
        <w:t xml:space="preserve"> </w:t>
      </w:r>
      <w:proofErr w:type="spellStart"/>
      <w:r w:rsidRPr="00BE1E36">
        <w:rPr>
          <w:lang w:val="pt-BR"/>
        </w:rPr>
        <w:t>Temporary</w:t>
      </w:r>
      <w:proofErr w:type="spellEnd"/>
      <w:r w:rsidRPr="00BE1E36">
        <w:rPr>
          <w:lang w:val="pt-BR"/>
        </w:rPr>
        <w:br/>
        <w:t xml:space="preserve">   - Descrição: Perfil temporário para testes com app </w:t>
      </w:r>
      <w:proofErr w:type="spellStart"/>
      <w:r w:rsidRPr="00BE1E36">
        <w:rPr>
          <w:lang w:val="pt-BR"/>
        </w:rPr>
        <w:t>QooCam</w:t>
      </w:r>
      <w:proofErr w:type="spellEnd"/>
      <w:r w:rsidRPr="00BE1E36">
        <w:rPr>
          <w:lang w:val="pt-BR"/>
        </w:rPr>
        <w:t>.</w:t>
      </w:r>
      <w:r w:rsidRPr="00BE1E36">
        <w:rPr>
          <w:lang w:val="pt-BR"/>
        </w:rPr>
        <w:br/>
      </w:r>
      <w:r w:rsidRPr="00BE1E36">
        <w:rPr>
          <w:lang w:val="pt-BR"/>
        </w:rPr>
        <w:br/>
        <w:t xml:space="preserve">5. Importe o </w:t>
      </w:r>
      <w:proofErr w:type="gramStart"/>
      <w:r w:rsidRPr="00BE1E36">
        <w:rPr>
          <w:lang w:val="pt-BR"/>
        </w:rPr>
        <w:t>`.</w:t>
      </w:r>
      <w:proofErr w:type="spellStart"/>
      <w:r w:rsidRPr="00BE1E36">
        <w:rPr>
          <w:lang w:val="pt-BR"/>
        </w:rPr>
        <w:t>mobileconfig</w:t>
      </w:r>
      <w:proofErr w:type="spellEnd"/>
      <w:proofErr w:type="gramEnd"/>
      <w:r w:rsidRPr="00BE1E36">
        <w:rPr>
          <w:lang w:val="pt-BR"/>
        </w:rPr>
        <w:t>`:</w:t>
      </w:r>
      <w:r w:rsidRPr="00BE1E36">
        <w:rPr>
          <w:lang w:val="pt-BR"/>
        </w:rPr>
        <w:br/>
        <w:t xml:space="preserve">   - Em OMA-URI Settings, clique em </w:t>
      </w:r>
      <w:proofErr w:type="spellStart"/>
      <w:r w:rsidRPr="00BE1E36">
        <w:rPr>
          <w:lang w:val="pt-BR"/>
        </w:rPr>
        <w:t>Add</w:t>
      </w:r>
      <w:proofErr w:type="spellEnd"/>
      <w:r w:rsidRPr="00BE1E36">
        <w:rPr>
          <w:lang w:val="pt-BR"/>
        </w:rPr>
        <w:br/>
        <w:t xml:space="preserve">   - No campo </w:t>
      </w:r>
      <w:proofErr w:type="spellStart"/>
      <w:r w:rsidRPr="00BE1E36">
        <w:rPr>
          <w:lang w:val="pt-BR"/>
        </w:rPr>
        <w:t>Name</w:t>
      </w:r>
      <w:proofErr w:type="spellEnd"/>
      <w:r w:rsidRPr="00BE1E36">
        <w:rPr>
          <w:lang w:val="pt-BR"/>
        </w:rPr>
        <w:t xml:space="preserve">, coloque algo como </w:t>
      </w:r>
      <w:proofErr w:type="spellStart"/>
      <w:r w:rsidRPr="00BE1E36">
        <w:rPr>
          <w:lang w:val="pt-BR"/>
        </w:rPr>
        <w:t>QooCam</w:t>
      </w:r>
      <w:proofErr w:type="spellEnd"/>
      <w:r w:rsidRPr="00BE1E36">
        <w:rPr>
          <w:lang w:val="pt-BR"/>
        </w:rPr>
        <w:t xml:space="preserve"> </w:t>
      </w:r>
      <w:proofErr w:type="spellStart"/>
      <w:r w:rsidRPr="00BE1E36">
        <w:rPr>
          <w:lang w:val="pt-BR"/>
        </w:rPr>
        <w:t>Privacy</w:t>
      </w:r>
      <w:proofErr w:type="spellEnd"/>
      <w:r w:rsidRPr="00BE1E36">
        <w:rPr>
          <w:lang w:val="pt-BR"/>
        </w:rPr>
        <w:br/>
        <w:t xml:space="preserve">   - Em OMA-URI, use: </w:t>
      </w:r>
      <w:r w:rsidRPr="00BE1E36">
        <w:rPr>
          <w:lang w:val="pt-BR"/>
        </w:rPr>
        <w:br/>
        <w:t xml:space="preserve">   </w:t>
      </w:r>
      <w:proofErr w:type="gramStart"/>
      <w:r w:rsidRPr="00BE1E36">
        <w:rPr>
          <w:lang w:val="pt-BR"/>
        </w:rPr>
        <w:t xml:space="preserve">  .</w:t>
      </w:r>
      <w:proofErr w:type="gramEnd"/>
      <w:r w:rsidRPr="00BE1E36">
        <w:rPr>
          <w:lang w:val="pt-BR"/>
        </w:rPr>
        <w:t>/Device/</w:t>
      </w:r>
      <w:proofErr w:type="spellStart"/>
      <w:r w:rsidRPr="00BE1E36">
        <w:rPr>
          <w:lang w:val="pt-BR"/>
        </w:rPr>
        <w:t>Vendor</w:t>
      </w:r>
      <w:proofErr w:type="spellEnd"/>
      <w:r w:rsidRPr="00BE1E36">
        <w:rPr>
          <w:lang w:val="pt-BR"/>
        </w:rPr>
        <w:t>/MSFT/</w:t>
      </w:r>
      <w:proofErr w:type="spellStart"/>
      <w:r w:rsidRPr="00BE1E36">
        <w:rPr>
          <w:lang w:val="pt-BR"/>
        </w:rPr>
        <w:t>Policy</w:t>
      </w:r>
      <w:proofErr w:type="spellEnd"/>
      <w:r w:rsidRPr="00BE1E36">
        <w:rPr>
          <w:lang w:val="pt-BR"/>
        </w:rPr>
        <w:t>/</w:t>
      </w:r>
      <w:proofErr w:type="spellStart"/>
      <w:r w:rsidRPr="00BE1E36">
        <w:rPr>
          <w:lang w:val="pt-BR"/>
        </w:rPr>
        <w:t>ConfigOperations</w:t>
      </w:r>
      <w:proofErr w:type="spellEnd"/>
      <w:r w:rsidRPr="00BE1E36">
        <w:rPr>
          <w:lang w:val="pt-BR"/>
        </w:rPr>
        <w:t>/</w:t>
      </w:r>
      <w:proofErr w:type="spellStart"/>
      <w:r w:rsidRPr="00BE1E36">
        <w:rPr>
          <w:lang w:val="pt-BR"/>
        </w:rPr>
        <w:t>Add</w:t>
      </w:r>
      <w:proofErr w:type="spellEnd"/>
      <w:r w:rsidRPr="00BE1E36">
        <w:rPr>
          <w:lang w:val="pt-BR"/>
        </w:rPr>
        <w:t>/</w:t>
      </w:r>
      <w:proofErr w:type="spellStart"/>
      <w:r w:rsidRPr="00BE1E36">
        <w:rPr>
          <w:lang w:val="pt-BR"/>
        </w:rPr>
        <w:t>CustomProfile</w:t>
      </w:r>
      <w:proofErr w:type="spellEnd"/>
      <w:r w:rsidRPr="00BE1E36">
        <w:rPr>
          <w:lang w:val="pt-BR"/>
        </w:rPr>
        <w:br/>
        <w:t xml:space="preserve">   - Data </w:t>
      </w:r>
      <w:proofErr w:type="spellStart"/>
      <w:r w:rsidRPr="00BE1E36">
        <w:rPr>
          <w:lang w:val="pt-BR"/>
        </w:rPr>
        <w:t>type</w:t>
      </w:r>
      <w:proofErr w:type="spellEnd"/>
      <w:r w:rsidRPr="00BE1E36">
        <w:rPr>
          <w:lang w:val="pt-BR"/>
        </w:rPr>
        <w:t xml:space="preserve">: </w:t>
      </w:r>
      <w:proofErr w:type="spellStart"/>
      <w:r w:rsidRPr="00BE1E36">
        <w:rPr>
          <w:lang w:val="pt-BR"/>
        </w:rPr>
        <w:t>String</w:t>
      </w:r>
      <w:proofErr w:type="spellEnd"/>
      <w:r w:rsidRPr="00BE1E36">
        <w:rPr>
          <w:lang w:val="pt-BR"/>
        </w:rPr>
        <w:br/>
        <w:t xml:space="preserve">   - </w:t>
      </w:r>
      <w:proofErr w:type="spellStart"/>
      <w:r w:rsidRPr="00BE1E36">
        <w:rPr>
          <w:lang w:val="pt-BR"/>
        </w:rPr>
        <w:t>Value</w:t>
      </w:r>
      <w:proofErr w:type="spellEnd"/>
      <w:r w:rsidRPr="00BE1E36">
        <w:rPr>
          <w:lang w:val="pt-BR"/>
        </w:rPr>
        <w:t xml:space="preserve">: o conteúdo base64 do </w:t>
      </w:r>
      <w:proofErr w:type="gramStart"/>
      <w:r w:rsidRPr="00BE1E36">
        <w:rPr>
          <w:lang w:val="pt-BR"/>
        </w:rPr>
        <w:t>`.</w:t>
      </w:r>
      <w:proofErr w:type="spellStart"/>
      <w:r w:rsidRPr="00BE1E36">
        <w:rPr>
          <w:lang w:val="pt-BR"/>
        </w:rPr>
        <w:t>mobileconfig</w:t>
      </w:r>
      <w:proofErr w:type="spellEnd"/>
      <w:proofErr w:type="gramEnd"/>
      <w:r w:rsidRPr="00BE1E36">
        <w:rPr>
          <w:lang w:val="pt-BR"/>
        </w:rPr>
        <w:t>`, ou use o botão de upload (se disponível)</w:t>
      </w:r>
      <w:r w:rsidRPr="00BE1E36">
        <w:rPr>
          <w:lang w:val="pt-BR"/>
        </w:rPr>
        <w:br/>
      </w:r>
      <w:r w:rsidRPr="00BE1E36">
        <w:rPr>
          <w:lang w:val="pt-BR"/>
        </w:rPr>
        <w:br/>
        <w:t xml:space="preserve">   ⚠</w:t>
      </w:r>
      <w:r>
        <w:t>️</w:t>
      </w:r>
      <w:r w:rsidRPr="00BE1E36">
        <w:rPr>
          <w:lang w:val="pt-BR"/>
        </w:rPr>
        <w:t xml:space="preserve"> Alternativamente, se a interface permitir diretamente o upload de </w:t>
      </w:r>
      <w:proofErr w:type="gramStart"/>
      <w:r w:rsidRPr="00BE1E36">
        <w:rPr>
          <w:lang w:val="pt-BR"/>
        </w:rPr>
        <w:t>`.</w:t>
      </w:r>
      <w:proofErr w:type="spellStart"/>
      <w:r w:rsidRPr="00BE1E36">
        <w:rPr>
          <w:lang w:val="pt-BR"/>
        </w:rPr>
        <w:t>mobileconfig</w:t>
      </w:r>
      <w:proofErr w:type="spellEnd"/>
      <w:proofErr w:type="gramEnd"/>
      <w:r w:rsidRPr="00BE1E36">
        <w:rPr>
          <w:lang w:val="pt-BR"/>
        </w:rPr>
        <w:t>`, use isso.</w:t>
      </w:r>
      <w:r w:rsidRPr="00BE1E36">
        <w:rPr>
          <w:lang w:val="pt-BR"/>
        </w:rPr>
        <w:br/>
      </w:r>
      <w:r w:rsidRPr="00BE1E36">
        <w:rPr>
          <w:lang w:val="pt-BR"/>
        </w:rPr>
        <w:br/>
        <w:t>6. Atribua a si mesmo (ou a um grupo de teste):</w:t>
      </w:r>
      <w:r w:rsidRPr="00BE1E36">
        <w:rPr>
          <w:lang w:val="pt-BR"/>
        </w:rPr>
        <w:br/>
        <w:t xml:space="preserve">   - Vá para a aba </w:t>
      </w:r>
      <w:proofErr w:type="spellStart"/>
      <w:r w:rsidRPr="00BE1E36">
        <w:rPr>
          <w:lang w:val="pt-BR"/>
        </w:rPr>
        <w:t>Assignments</w:t>
      </w:r>
      <w:proofErr w:type="spellEnd"/>
      <w:r w:rsidRPr="00BE1E36">
        <w:rPr>
          <w:lang w:val="pt-BR"/>
        </w:rPr>
        <w:br/>
        <w:t xml:space="preserve">   - Adicione você mesmo ou um grupo de dispositivos que você controla</w:t>
      </w:r>
      <w:r w:rsidRPr="00BE1E36">
        <w:rPr>
          <w:lang w:val="pt-BR"/>
        </w:rPr>
        <w:br/>
      </w:r>
      <w:r w:rsidRPr="00BE1E36">
        <w:rPr>
          <w:lang w:val="pt-BR"/>
        </w:rPr>
        <w:br/>
        <w:t>7. Finalize e publique o perfil:</w:t>
      </w:r>
      <w:r w:rsidRPr="00BE1E36">
        <w:rPr>
          <w:lang w:val="pt-BR"/>
        </w:rPr>
        <w:br/>
      </w:r>
      <w:r w:rsidRPr="00BE1E36">
        <w:rPr>
          <w:lang w:val="pt-BR"/>
        </w:rPr>
        <w:lastRenderedPageBreak/>
        <w:t xml:space="preserve">   - Clique em </w:t>
      </w:r>
      <w:proofErr w:type="spellStart"/>
      <w:r w:rsidRPr="00BE1E36">
        <w:rPr>
          <w:lang w:val="pt-BR"/>
        </w:rPr>
        <w:t>Create</w:t>
      </w:r>
      <w:proofErr w:type="spellEnd"/>
      <w:r w:rsidRPr="00BE1E36">
        <w:rPr>
          <w:lang w:val="pt-BR"/>
        </w:rPr>
        <w:br/>
      </w:r>
      <w:r w:rsidRPr="00BE1E36">
        <w:rPr>
          <w:lang w:val="pt-BR"/>
        </w:rPr>
        <w:br/>
      </w:r>
      <w:r>
        <w:t>🔽</w:t>
      </w:r>
      <w:r w:rsidRPr="00BE1E36">
        <w:rPr>
          <w:lang w:val="pt-BR"/>
        </w:rPr>
        <w:t xml:space="preserve"> BAIXANDO NO MAC</w:t>
      </w:r>
      <w:r w:rsidRPr="00BE1E36">
        <w:rPr>
          <w:lang w:val="pt-BR"/>
        </w:rPr>
        <w:br/>
        <w:t xml:space="preserve">Depois que o perfil for empurrado via </w:t>
      </w:r>
      <w:proofErr w:type="spellStart"/>
      <w:r w:rsidRPr="00BE1E36">
        <w:rPr>
          <w:lang w:val="pt-BR"/>
        </w:rPr>
        <w:t>Intune</w:t>
      </w:r>
      <w:proofErr w:type="spellEnd"/>
      <w:r w:rsidRPr="00BE1E36">
        <w:rPr>
          <w:lang w:val="pt-BR"/>
        </w:rPr>
        <w:t>, ele aparecerá automaticamente em:</w:t>
      </w:r>
      <w:r w:rsidRPr="00BE1E36">
        <w:rPr>
          <w:lang w:val="pt-BR"/>
        </w:rPr>
        <w:br/>
        <w:t>- Preferências do Sistema → Perfis (</w:t>
      </w:r>
      <w:proofErr w:type="spellStart"/>
      <w:r w:rsidRPr="00BE1E36">
        <w:rPr>
          <w:lang w:val="pt-BR"/>
        </w:rPr>
        <w:t>macOS</w:t>
      </w:r>
      <w:proofErr w:type="spellEnd"/>
      <w:r w:rsidRPr="00BE1E36">
        <w:rPr>
          <w:lang w:val="pt-BR"/>
        </w:rPr>
        <w:t xml:space="preserve"> Ventura ou inferior)</w:t>
      </w:r>
      <w:r w:rsidRPr="00BE1E36">
        <w:rPr>
          <w:lang w:val="pt-BR"/>
        </w:rPr>
        <w:br/>
        <w:t>- Ajustes do Sistema → Privacidade e Segurança → Perfis (</w:t>
      </w:r>
      <w:proofErr w:type="spellStart"/>
      <w:r w:rsidRPr="00BE1E36">
        <w:rPr>
          <w:lang w:val="pt-BR"/>
        </w:rPr>
        <w:t>macOS</w:t>
      </w:r>
      <w:proofErr w:type="spellEnd"/>
      <w:r w:rsidRPr="00BE1E36">
        <w:rPr>
          <w:lang w:val="pt-BR"/>
        </w:rPr>
        <w:t xml:space="preserve"> 13+)</w:t>
      </w:r>
      <w:r w:rsidRPr="00BE1E36">
        <w:rPr>
          <w:lang w:val="pt-BR"/>
        </w:rPr>
        <w:br/>
      </w:r>
      <w:r w:rsidRPr="00BE1E36">
        <w:rPr>
          <w:lang w:val="pt-BR"/>
        </w:rPr>
        <w:br/>
        <w:t xml:space="preserve">Você pode salvar/exportar esse perfil em disco usando o botão Exportar Perfil (via Terminal ou Apple </w:t>
      </w:r>
      <w:proofErr w:type="spellStart"/>
      <w:r w:rsidRPr="00BE1E36">
        <w:rPr>
          <w:lang w:val="pt-BR"/>
        </w:rPr>
        <w:t>Configurator</w:t>
      </w:r>
      <w:proofErr w:type="spellEnd"/>
      <w:r w:rsidRPr="00BE1E36">
        <w:rPr>
          <w:lang w:val="pt-BR"/>
        </w:rPr>
        <w:t>).</w:t>
      </w:r>
      <w:r w:rsidRPr="00BE1E36">
        <w:rPr>
          <w:lang w:val="pt-BR"/>
        </w:rPr>
        <w:br/>
      </w:r>
      <w:r w:rsidRPr="00BE1E36">
        <w:rPr>
          <w:lang w:val="pt-BR"/>
        </w:rPr>
        <w:br/>
      </w:r>
      <w:r>
        <w:t>🗑️</w:t>
      </w:r>
      <w:r w:rsidRPr="00BE1E36">
        <w:rPr>
          <w:lang w:val="pt-BR"/>
        </w:rPr>
        <w:t xml:space="preserve"> REMOVER O PERFIL DO INTUNE</w:t>
      </w:r>
      <w:r w:rsidRPr="00BE1E36">
        <w:rPr>
          <w:lang w:val="pt-BR"/>
        </w:rPr>
        <w:br/>
        <w:t>Depois que tiver feito o download:</w:t>
      </w:r>
      <w:r w:rsidRPr="00BE1E36">
        <w:rPr>
          <w:lang w:val="pt-BR"/>
        </w:rPr>
        <w:br/>
      </w:r>
      <w:r w:rsidRPr="00BE1E36">
        <w:rPr>
          <w:lang w:val="pt-BR"/>
        </w:rPr>
        <w:br/>
        <w:t xml:space="preserve">1. Volte ao </w:t>
      </w:r>
      <w:proofErr w:type="spellStart"/>
      <w:r w:rsidRPr="00BE1E36">
        <w:rPr>
          <w:lang w:val="pt-BR"/>
        </w:rPr>
        <w:t>Intune</w:t>
      </w:r>
      <w:proofErr w:type="spellEnd"/>
      <w:r w:rsidRPr="00BE1E36">
        <w:rPr>
          <w:lang w:val="pt-BR"/>
        </w:rPr>
        <w:t xml:space="preserve">: Devices → </w:t>
      </w:r>
      <w:proofErr w:type="spellStart"/>
      <w:r w:rsidRPr="00BE1E36">
        <w:rPr>
          <w:lang w:val="pt-BR"/>
        </w:rPr>
        <w:t>macOS</w:t>
      </w:r>
      <w:proofErr w:type="spellEnd"/>
      <w:r w:rsidRPr="00BE1E36">
        <w:rPr>
          <w:lang w:val="pt-BR"/>
        </w:rPr>
        <w:t xml:space="preserve"> → </w:t>
      </w:r>
      <w:proofErr w:type="spellStart"/>
      <w:r w:rsidRPr="00BE1E36">
        <w:rPr>
          <w:lang w:val="pt-BR"/>
        </w:rPr>
        <w:t>Configuration</w:t>
      </w:r>
      <w:proofErr w:type="spellEnd"/>
      <w:r w:rsidRPr="00BE1E36">
        <w:rPr>
          <w:lang w:val="pt-BR"/>
        </w:rPr>
        <w:t xml:space="preserve"> profiles</w:t>
      </w:r>
      <w:r w:rsidRPr="00BE1E36">
        <w:rPr>
          <w:lang w:val="pt-BR"/>
        </w:rPr>
        <w:br/>
        <w:t xml:space="preserve">2. Encontre o perfil </w:t>
      </w:r>
      <w:proofErr w:type="spellStart"/>
      <w:r w:rsidRPr="00BE1E36">
        <w:rPr>
          <w:lang w:val="pt-BR"/>
        </w:rPr>
        <w:t>QooCam</w:t>
      </w:r>
      <w:proofErr w:type="spellEnd"/>
      <w:r w:rsidRPr="00BE1E36">
        <w:rPr>
          <w:lang w:val="pt-BR"/>
        </w:rPr>
        <w:t xml:space="preserve"> </w:t>
      </w:r>
      <w:proofErr w:type="spellStart"/>
      <w:r w:rsidRPr="00BE1E36">
        <w:rPr>
          <w:lang w:val="pt-BR"/>
        </w:rPr>
        <w:t>Privacy</w:t>
      </w:r>
      <w:proofErr w:type="spellEnd"/>
      <w:r w:rsidRPr="00BE1E36">
        <w:rPr>
          <w:lang w:val="pt-BR"/>
        </w:rPr>
        <w:t xml:space="preserve"> </w:t>
      </w:r>
      <w:proofErr w:type="spellStart"/>
      <w:r w:rsidRPr="00BE1E36">
        <w:rPr>
          <w:lang w:val="pt-BR"/>
        </w:rPr>
        <w:t>Temporary</w:t>
      </w:r>
      <w:proofErr w:type="spellEnd"/>
      <w:r w:rsidRPr="00BE1E36">
        <w:rPr>
          <w:lang w:val="pt-BR"/>
        </w:rPr>
        <w:br/>
        <w:t>3. Clique em Delete</w:t>
      </w:r>
      <w:r w:rsidRPr="00BE1E36">
        <w:rPr>
          <w:lang w:val="pt-BR"/>
        </w:rPr>
        <w:br/>
      </w:r>
      <w:r w:rsidRPr="00BE1E36">
        <w:rPr>
          <w:lang w:val="pt-BR"/>
        </w:rPr>
        <w:br/>
        <w:t>⚠</w:t>
      </w:r>
      <w:r>
        <w:t>️</w:t>
      </w:r>
      <w:r w:rsidRPr="00BE1E36">
        <w:rPr>
          <w:lang w:val="pt-BR"/>
        </w:rPr>
        <w:t xml:space="preserve"> DICAS DE SEGURANÇA</w:t>
      </w:r>
      <w:r w:rsidRPr="00BE1E36">
        <w:rPr>
          <w:lang w:val="pt-BR"/>
        </w:rPr>
        <w:br/>
        <w:t>- Certifique-se de não aplicar o perfil a grupos amplos.</w:t>
      </w:r>
      <w:r w:rsidRPr="00BE1E36">
        <w:rPr>
          <w:lang w:val="pt-BR"/>
        </w:rPr>
        <w:br/>
        <w:t>- Use um nome claramente temporário para facilitar a exclusão.</w:t>
      </w:r>
      <w:r w:rsidRPr="00BE1E36">
        <w:rPr>
          <w:lang w:val="pt-BR"/>
        </w:rPr>
        <w:br/>
        <w:t xml:space="preserve">- Se não tiver acesso direto ao portal </w:t>
      </w:r>
      <w:proofErr w:type="spellStart"/>
      <w:r w:rsidRPr="00BE1E36">
        <w:rPr>
          <w:lang w:val="pt-BR"/>
        </w:rPr>
        <w:t>Intune</w:t>
      </w:r>
      <w:proofErr w:type="spellEnd"/>
      <w:r w:rsidRPr="00BE1E36">
        <w:rPr>
          <w:lang w:val="pt-BR"/>
        </w:rPr>
        <w:t>, você pode pedir a um colega administrador para subir e te enviar o link.</w:t>
      </w:r>
      <w:r w:rsidRPr="00BE1E36">
        <w:rPr>
          <w:lang w:val="pt-BR"/>
        </w:rPr>
        <w:br/>
      </w:r>
      <w:r w:rsidRPr="00BE1E36">
        <w:rPr>
          <w:lang w:val="pt-BR"/>
        </w:rPr>
        <w:br/>
        <w:t>Se você quiser, posso te ajudar a converter o arquivo `.</w:t>
      </w:r>
      <w:proofErr w:type="spellStart"/>
      <w:r w:rsidRPr="00BE1E36">
        <w:rPr>
          <w:lang w:val="pt-BR"/>
        </w:rPr>
        <w:t>mobileconfig</w:t>
      </w:r>
      <w:proofErr w:type="spellEnd"/>
      <w:r w:rsidRPr="00BE1E36">
        <w:rPr>
          <w:lang w:val="pt-BR"/>
        </w:rPr>
        <w:t xml:space="preserve">` para base64 e montar o </w:t>
      </w:r>
      <w:proofErr w:type="spellStart"/>
      <w:r w:rsidRPr="00BE1E36">
        <w:rPr>
          <w:lang w:val="pt-BR"/>
        </w:rPr>
        <w:t>payload</w:t>
      </w:r>
      <w:proofErr w:type="spellEnd"/>
      <w:r w:rsidRPr="00BE1E36">
        <w:rPr>
          <w:lang w:val="pt-BR"/>
        </w:rPr>
        <w:t xml:space="preserve"> se a interface do </w:t>
      </w:r>
      <w:proofErr w:type="spellStart"/>
      <w:r w:rsidRPr="00BE1E36">
        <w:rPr>
          <w:lang w:val="pt-BR"/>
        </w:rPr>
        <w:t>Intune</w:t>
      </w:r>
      <w:proofErr w:type="spellEnd"/>
      <w:r w:rsidRPr="00BE1E36">
        <w:rPr>
          <w:lang w:val="pt-BR"/>
        </w:rPr>
        <w:t xml:space="preserve"> não aceitar upload direto. </w:t>
      </w:r>
      <w:proofErr w:type="spellStart"/>
      <w:r>
        <w:t>Quer</w:t>
      </w:r>
      <w:proofErr w:type="spellEnd"/>
      <w:r>
        <w:t xml:space="preserve"> isso?</w:t>
      </w:r>
    </w:p>
    <w:sectPr w:rsidR="00CA2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115537">
    <w:abstractNumId w:val="8"/>
  </w:num>
  <w:num w:numId="2" w16cid:durableId="1537113664">
    <w:abstractNumId w:val="6"/>
  </w:num>
  <w:num w:numId="3" w16cid:durableId="217783517">
    <w:abstractNumId w:val="5"/>
  </w:num>
  <w:num w:numId="4" w16cid:durableId="761102279">
    <w:abstractNumId w:val="4"/>
  </w:num>
  <w:num w:numId="5" w16cid:durableId="1283613430">
    <w:abstractNumId w:val="7"/>
  </w:num>
  <w:num w:numId="6" w16cid:durableId="273051254">
    <w:abstractNumId w:val="3"/>
  </w:num>
  <w:num w:numId="7" w16cid:durableId="1658461462">
    <w:abstractNumId w:val="2"/>
  </w:num>
  <w:num w:numId="8" w16cid:durableId="822620552">
    <w:abstractNumId w:val="1"/>
  </w:num>
  <w:num w:numId="9" w16cid:durableId="183653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6BA4"/>
    <w:rsid w:val="00BE1E36"/>
    <w:rsid w:val="00CA2E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CCEC74"/>
  <w14:defaultImageDpi w14:val="300"/>
  <w15:docId w15:val="{73D70CB1-D837-6E4C-BAE7-54BFB443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Breno Oliveira</cp:lastModifiedBy>
  <cp:revision>2</cp:revision>
  <dcterms:created xsi:type="dcterms:W3CDTF">2013-12-23T23:15:00Z</dcterms:created>
  <dcterms:modified xsi:type="dcterms:W3CDTF">2025-05-28T22:11:00Z</dcterms:modified>
  <cp:category/>
</cp:coreProperties>
</file>